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483-2025 i Finspångs kommun</w:t>
      </w:r>
    </w:p>
    <w:p>
      <w:r>
        <w:t>Detta dokument behandlar höga naturvärden i avverkningsanmälan A 483-2025 i Finspångs kommun. Denna avverkningsanmälan inkom 2025-01-07 10:53:42 och omfattar 6,1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dvärgbägarlav (NT), tallticka (NT), vedskivlav (NT), blåmossa (S), dropptaggsvamp (S), mindre märgborre (S) och orre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483-2025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6515923, E 554692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