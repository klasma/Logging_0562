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40002-2025 i Finspångs kommun</w:t>
      </w:r>
    </w:p>
    <w:p>
      <w:r>
        <w:t>Detta dokument behandlar höga naturvärden i avverkningsanmälan A 40002-2025 i Finspångs kommun. Denna avverkningsanmälan inkom 2025-08-25 07:57:11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40002-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6516054, E 553079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