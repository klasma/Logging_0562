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10960-2025 i Finspångs kommun</w:t>
      </w:r>
    </w:p>
    <w:p>
      <w:r>
        <w:t>Detta dokument behandlar höga naturvärden i avverkningsanmälan A 10960-2025 i Finspångs kommun. Denna avverkningsanmälan inkom 2025-03-07 08:51:34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dropptaggsvamp (S), flagellkvastmossa (S)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10960-2025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6515938, E 548294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