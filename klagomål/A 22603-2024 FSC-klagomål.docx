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22603-2024 i Finspångs kommun</w:t>
      </w:r>
    </w:p>
    <w:p>
      <w:r>
        <w:t>Detta dokument behandlar höga naturvärden i avverkningsanmälan A 22603-2024 i Finspångs kommun. Denna avverkningsanmälan inkom 2024-06-04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blodticka (S) och scharlakansskål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22603-2024 karta.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6508565, E 549111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