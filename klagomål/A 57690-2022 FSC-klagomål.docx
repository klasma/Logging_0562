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57690-2022 i Finspångs kommun</w:t>
      </w:r>
    </w:p>
    <w:p>
      <w:r>
        <w:t>Detta dokument behandlar höga naturvärden i avverkningsanmälan A 57690-2022 i Finspångs kommun. Denna avverkningsanmälan inkom 2022-12-02 00:00:00 och omfattar 15,7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ekticka (NT), fransfladdermus (NT, §4a), lunglav (NT), nordfladdermus (NT, §4a), vippärt (NT), brun nållav (S), hasselticka (S), vätteros (S), vårärt (S), gråskimlig fladdermus (§4a)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57690-2022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6507768, E 541609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fransfladdermus (NT, §4a), nordfladdermus (NT, §4a), gråskimlig fladdermus (§4a) och blåsippa (§9).</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