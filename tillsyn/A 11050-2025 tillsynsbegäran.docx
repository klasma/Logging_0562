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11050-2025 i Finspångs kommun</w:t>
      </w:r>
    </w:p>
    <w:p>
      <w:r>
        <w:t>Detta dokument behandlar höga naturvärden i avverkningsanmälan A 11050-2025 i Finspångs kommun. Denna avverkningsanmälan inkom 2025-03-07 11:52:20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trubbdaggkåpa (VU), guldsandbi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1050-2025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6513435, E 548629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