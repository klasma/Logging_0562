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52454-2025 i Finspångs kommun</w:t>
      </w:r>
    </w:p>
    <w:p>
      <w:r>
        <w:t>Detta dokument behandlar höga naturvärden i avverkningsanmälan A 52454-2025 i Finspångs kommun. Denna avverkningsanmälan inkom 2025-10-24 10:14:24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52454-2025 karta.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6512702, E 556640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