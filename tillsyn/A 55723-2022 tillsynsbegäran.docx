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55723-2022 i Finspångs kommun</w:t>
      </w:r>
    </w:p>
    <w:p>
      <w:r>
        <w:t>Detta dokument behandlar höga naturvärden i avverkningsanmälan A 55723-2022 i Finspångs kommun. Denna avverkningsanmälan inkom 2022-11-23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nordfladdermus (NT, §4a), hasselticka (S), dvärgpipistrell (§4a), större brunfladdermus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55723-2022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6507106, E 542569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nordfladdermus (NT, §4a), dvärgpipistrell (§4a), större brunfladdermus (§4a) och blåsippa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