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47992-2025 i Finspångs kommun</w:t>
      </w:r>
    </w:p>
    <w:p>
      <w:r>
        <w:t>Detta dokument behandlar höga naturvärden i avverkningsanmälan A 47992-2025 i Finspångs kommun. Denna avverkningsanmälan inkom 2025-10-02 14:58:25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47992-2025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6504529, E 540630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