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31894-2022 i Finspångs kommun</w:t>
      </w:r>
    </w:p>
    <w:p>
      <w:r>
        <w:t>Detta dokument behandlar höga naturvärden i avverkningsanmälan A 31894-2022 i Finspångs kommun. Denna avverkningsanmälan inkom 2022-08-04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nordfladdermus (NT, §4a), gulvaxing (S), honungsvaxing (S), igelkottsröksvamp (S), småvaxing (S), dvärgpipistrell (§4a) och större brunfladdermus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1894-2022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