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61104-2022 i Finspångs kommun</w:t>
      </w:r>
    </w:p>
    <w:p>
      <w:r>
        <w:t>Detta dokument behandlar höga naturvärden i avverkningsanmälan A 61104-2022 i Finspångs kommun. Denna avverkningsanmälan inkom 2022-12-20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61104-2022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6513541, E 556634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