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4087-2025 i Finspångs kommun</w:t>
      </w:r>
    </w:p>
    <w:p>
      <w:r>
        <w:t>Detta dokument behandlar höga naturvärden i avverkningsanmälan A 4087-2025 i Finspångs kommun. Denna avverkningsanmälan inkom 2025-01-27 15:54:31 och omfattar 15,7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4087-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6502313, E 529632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