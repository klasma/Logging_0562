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62160-2023 i Finspångs kommun</w:t>
      </w:r>
    </w:p>
    <w:p>
      <w:r>
        <w:t>Detta dokument behandlar höga naturvärden i avverkningsanmälan A 62160-2023 i Finspångs kommun. Denna avverkningsanmälan inkom 2023-12-07 09:35:42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2160-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6518340, E 548228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