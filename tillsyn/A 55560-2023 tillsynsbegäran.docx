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55560-2023 i Finspångs kommun</w:t>
      </w:r>
    </w:p>
    <w:p>
      <w:r>
        <w:t>Detta dokument behandlar höga naturvärden i avverkningsanmälan A 55560-2023 i Finspångs kommun. Denna avverkningsanmälan inkom 2023-11-08 15:19:03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knärot (VU, §8), vedtrappmossa (NT), flagellkvastmossa (S), kattfotslav (S), mindre märgborre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5560-2023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6523068, E 551099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6533470"/>
            <wp:docPr id="2" name="Picture 2"/>
            <wp:cNvGraphicFramePr>
              <a:graphicFrameLocks noChangeAspect="1"/>
            </wp:cNvGraphicFramePr>
            <a:graphic>
              <a:graphicData uri="http://schemas.openxmlformats.org/drawingml/2006/picture">
                <pic:pic>
                  <pic:nvPicPr>
                    <pic:cNvPr id="0" name="A 55560-2023 karta knärot.png"/>
                    <pic:cNvPicPr/>
                  </pic:nvPicPr>
                  <pic:blipFill>
                    <a:blip r:embed="rId17"/>
                    <a:stretch>
                      <a:fillRect/>
                    </a:stretch>
                  </pic:blipFill>
                  <pic:spPr>
                    <a:xfrm>
                      <a:off x="0" y="0"/>
                      <a:ext cx="5486400" cy="6533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6523068, E 551099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